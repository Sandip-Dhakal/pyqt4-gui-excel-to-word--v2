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Chas1</w:t>
      </w:r>
    </w:p>
    <w:p>
      <w:pPr>
        <w:pStyle w:val="ListNumber"/>
      </w:pPr>
      <w:r>
        <w:rPr>
          <w:b/>
        </w:rPr>
        <w:t>Elimination of leprosy in Nepal means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r>
        <w:rPr>
          <w:b/>
        </w:rPr>
        <w:t>Answer: f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r>
        <w:rPr>
          <w:b/>
        </w:rPr>
        <w:t>Answer: s</w:t>
      </w:r>
    </w:p>
    <w:p>
      <w:pPr>
        <w:pStyle w:val="List"/>
      </w:pPr>
    </w:p>
    <w:p>
      <w:pPr>
        <w:pStyle w:val="ListNumber"/>
      </w:pPr>
      <w:r>
        <w:rPr>
          <w:b/>
        </w:rPr>
        <w:t>Which is the techique of prevention dental carries</w:t>
      </w:r>
    </w:p>
    <w:p>
      <w:pPr>
        <w:pStyle w:val="List"/>
      </w:pPr>
      <w:r>
        <w:t>a) Extraction</w:t>
      </w:r>
    </w:p>
    <w:p>
      <w:pPr>
        <w:pStyle w:val="List"/>
      </w:pPr>
      <w:r>
        <w:t>b) Hygienic food habits</w:t>
      </w:r>
    </w:p>
    <w:p>
      <w:pPr>
        <w:pStyle w:val="List"/>
      </w:pPr>
      <w:r>
        <w:t>c) Proper oral hygiene</w:t>
      </w:r>
    </w:p>
    <w:p>
      <w:pPr>
        <w:pStyle w:val="List"/>
      </w:pPr>
      <w:r>
        <w:t>d) Regular check up</w:t>
      </w:r>
    </w:p>
    <w:p>
      <w:r>
        <w:rPr>
          <w:b/>
        </w:rPr>
        <w:t>Answer: d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means2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r>
        <w:rPr>
          <w:b/>
        </w:rPr>
        <w:t>Answer: k</w:t>
      </w:r>
    </w:p>
    <w:p>
      <w:pPr>
        <w:pStyle w:val="List"/>
      </w:pPr>
    </w:p>
    <w:p>
      <w:r>
        <w:rPr>
          <w:b/>
        </w:rPr>
        <w:t>Chap2</w:t>
      </w:r>
    </w:p>
    <w:p>
      <w:pPr>
        <w:pStyle w:val="ListNumber"/>
      </w:pPr>
      <w:r>
        <w:rPr>
          <w:b/>
        </w:rPr>
        <w:t>Which is the techique of prevention dental carries2</w:t>
      </w:r>
    </w:p>
    <w:p>
      <w:pPr>
        <w:pStyle w:val="List"/>
      </w:pPr>
      <w:r>
        <w:t>a) Extraction</w:t>
      </w:r>
    </w:p>
    <w:p>
      <w:pPr>
        <w:pStyle w:val="List"/>
      </w:pPr>
      <w:r>
        <w:t>b) Hygienic food habits</w:t>
      </w:r>
    </w:p>
    <w:p>
      <w:pPr>
        <w:pStyle w:val="List"/>
      </w:pPr>
      <w:r>
        <w:t>c) Proper oral hygiene</w:t>
      </w:r>
    </w:p>
    <w:p>
      <w:pPr>
        <w:pStyle w:val="List"/>
      </w:pPr>
      <w:r>
        <w:t>d) Regular check up</w:t>
      </w:r>
    </w:p>
    <w:p>
      <w:r>
        <w:rPr>
          <w:b/>
        </w:rPr>
        <w:t>Answer: j</w:t>
      </w:r>
    </w:p>
    <w:p>
      <w:pPr>
        <w:pStyle w:val="List"/>
      </w:pPr>
    </w:p>
    <w:p>
      <w:pPr>
        <w:pStyle w:val="ListNumber"/>
      </w:pPr>
      <w:r>
        <w:rPr>
          <w:b/>
        </w:rPr>
        <w:t>Inflammation of eyelid is called as2</w:t>
      </w:r>
    </w:p>
    <w:p>
      <w:pPr>
        <w:pStyle w:val="List"/>
      </w:pPr>
      <w:r>
        <w:t>a) Chalazion</w:t>
      </w:r>
    </w:p>
    <w:p>
      <w:pPr>
        <w:pStyle w:val="List"/>
      </w:pPr>
      <w:r>
        <w:t>b) Eyeliditis</w:t>
      </w:r>
    </w:p>
    <w:p>
      <w:pPr>
        <w:pStyle w:val="List"/>
      </w:pPr>
      <w:r>
        <w:t>c) Stye</w:t>
      </w:r>
    </w:p>
    <w:p>
      <w:pPr>
        <w:pStyle w:val="List"/>
      </w:pPr>
      <w:r>
        <w:t>d) Blephritis</w:t>
      </w:r>
    </w:p>
    <w:p>
      <w:r>
        <w:rPr>
          <w:b/>
        </w:rPr>
        <w:t>Answer: g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influenza2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r>
        <w:rPr>
          <w:b/>
        </w:rPr>
        <w:t>Answer: h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means2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r>
        <w:rPr>
          <w:b/>
        </w:rPr>
        <w:t>Answer: k</w:t>
      </w:r>
    </w:p>
    <w:p>
      <w:pPr>
        <w:pStyle w:val="List"/>
      </w:pPr>
    </w:p>
    <w:p>
      <w:pPr>
        <w:pStyle w:val="ListNumber"/>
      </w:pPr>
      <w:r>
        <w:rPr>
          <w:b/>
        </w:rPr>
        <w:t>What mode of transmission is influenza</w:t>
      </w:r>
    </w:p>
    <w:p>
      <w:pPr>
        <w:pStyle w:val="List"/>
      </w:pPr>
      <w:r>
        <w:t>a) Droplet infection</w:t>
      </w:r>
    </w:p>
    <w:p>
      <w:pPr>
        <w:pStyle w:val="List"/>
      </w:pPr>
      <w:r>
        <w:t>b) Using contaminated articles</w:t>
      </w:r>
    </w:p>
    <w:p>
      <w:pPr>
        <w:pStyle w:val="List"/>
      </w:pPr>
      <w:r>
        <w:t>c) Direct contact</w:t>
      </w:r>
    </w:p>
    <w:p>
      <w:pPr>
        <w:pStyle w:val="List"/>
      </w:pPr>
      <w:r>
        <w:t>d) All of above</w:t>
      </w:r>
    </w:p>
    <w:p>
      <w:r>
        <w:rPr>
          <w:b/>
        </w:rPr>
        <w:t>Answer: s</w:t>
      </w:r>
    </w:p>
    <w:p>
      <w:pPr>
        <w:pStyle w:val="List"/>
      </w:pPr>
    </w:p>
    <w:p>
      <w:pPr>
        <w:pStyle w:val="ListNumber"/>
      </w:pPr>
      <w:r>
        <w:rPr>
          <w:b/>
        </w:rPr>
        <w:t>Elimination of leprosy in Nepal means</w:t>
      </w:r>
    </w:p>
    <w:p>
      <w:pPr>
        <w:pStyle w:val="List"/>
      </w:pPr>
      <w:r>
        <w:t xml:space="preserve">a) Leprosy prevalence rate less </w:t>
        <w:br/>
        <w:t>than 10 per 100000 population</w:t>
      </w:r>
    </w:p>
    <w:p>
      <w:pPr>
        <w:pStyle w:val="List"/>
      </w:pPr>
      <w:r>
        <w:t xml:space="preserve">b) Leprosy prevalence rate less </w:t>
        <w:br/>
        <w:t>than 10 per 100000 population</w:t>
      </w:r>
    </w:p>
    <w:p>
      <w:pPr>
        <w:pStyle w:val="List"/>
      </w:pPr>
      <w:r>
        <w:t xml:space="preserve">c) Leprosy prevalence rate less </w:t>
        <w:br/>
        <w:t>than 10 per 100000 population</w:t>
      </w:r>
    </w:p>
    <w:p>
      <w:pPr>
        <w:pStyle w:val="List"/>
      </w:pPr>
      <w:r>
        <w:t xml:space="preserve">d) Leprosy prevalence rate less </w:t>
        <w:br/>
        <w:t>than 10 per 100000 population</w:t>
      </w:r>
    </w:p>
    <w:p>
      <w:r>
        <w:rPr>
          <w:b/>
        </w:rPr>
        <w:t>Answer: f</w:t>
      </w:r>
    </w:p>
    <w:p>
      <w:pPr>
        <w:pStyle w:val="Lis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